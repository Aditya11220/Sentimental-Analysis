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F2CB44" w14:textId="77777777" w:rsidR="00B211B5" w:rsidRDefault="00000000">
      <w:pPr>
        <w:pStyle w:val="Title"/>
      </w:pPr>
      <w:r>
        <w:t>NLP Crashcourse</w:t>
      </w:r>
    </w:p>
    <w:p w14:paraId="13738907" w14:textId="77777777" w:rsidR="00B211B5" w:rsidRDefault="00000000">
      <w:pPr>
        <w:pStyle w:val="Heading1"/>
      </w:pPr>
      <w:r>
        <w:t>Table of Contents</w:t>
      </w:r>
    </w:p>
    <w:p w14:paraId="525C9D25" w14:textId="77777777" w:rsidR="00B211B5" w:rsidRDefault="00000000" w:rsidP="004A624D">
      <w:pPr>
        <w:pStyle w:val="ListBullet"/>
        <w:numPr>
          <w:ilvl w:val="0"/>
          <w:numId w:val="0"/>
        </w:numPr>
      </w:pPr>
      <w:r>
        <w:t>1. What is NLP?</w:t>
      </w:r>
    </w:p>
    <w:p w14:paraId="460578D8" w14:textId="77777777" w:rsidR="00B211B5" w:rsidRDefault="00000000" w:rsidP="004A624D">
      <w:pPr>
        <w:pStyle w:val="ListBullet"/>
        <w:numPr>
          <w:ilvl w:val="0"/>
          <w:numId w:val="0"/>
        </w:numPr>
      </w:pPr>
      <w:r>
        <w:t>2. Approaches to NLP</w:t>
      </w:r>
    </w:p>
    <w:p w14:paraId="5AF9DF98" w14:textId="77777777" w:rsidR="00B211B5" w:rsidRDefault="00000000" w:rsidP="004A624D">
      <w:pPr>
        <w:pStyle w:val="ListBullet"/>
        <w:numPr>
          <w:ilvl w:val="0"/>
          <w:numId w:val="0"/>
        </w:numPr>
      </w:pPr>
      <w:r>
        <w:t xml:space="preserve">   2.1 Rule-based (Old School Method)</w:t>
      </w:r>
    </w:p>
    <w:p w14:paraId="3F039DFD" w14:textId="77777777" w:rsidR="00B211B5" w:rsidRDefault="00000000" w:rsidP="004A624D">
      <w:pPr>
        <w:pStyle w:val="ListBullet"/>
        <w:numPr>
          <w:ilvl w:val="0"/>
          <w:numId w:val="0"/>
        </w:numPr>
      </w:pPr>
      <w:r>
        <w:t xml:space="preserve">   2.2 Statistical Approach (Machine Learning-based)</w:t>
      </w:r>
    </w:p>
    <w:p w14:paraId="08D0CF9A" w14:textId="77777777" w:rsidR="00B211B5" w:rsidRDefault="00000000" w:rsidP="004A624D">
      <w:pPr>
        <w:pStyle w:val="ListBullet"/>
        <w:numPr>
          <w:ilvl w:val="0"/>
          <w:numId w:val="0"/>
        </w:numPr>
      </w:pPr>
      <w:r>
        <w:t xml:space="preserve">   2.3 Deep Learning Approach (Modern Approach)</w:t>
      </w:r>
    </w:p>
    <w:p w14:paraId="4DB8EE82" w14:textId="77777777" w:rsidR="00B211B5" w:rsidRDefault="00000000" w:rsidP="004A624D">
      <w:pPr>
        <w:pStyle w:val="ListBullet"/>
        <w:numPr>
          <w:ilvl w:val="0"/>
          <w:numId w:val="0"/>
        </w:numPr>
      </w:pPr>
      <w:r>
        <w:t>3. NLP Pipeline</w:t>
      </w:r>
    </w:p>
    <w:p w14:paraId="4AA2C778" w14:textId="77777777" w:rsidR="00B211B5" w:rsidRDefault="00000000" w:rsidP="004A624D">
      <w:pPr>
        <w:pStyle w:val="ListBullet"/>
        <w:numPr>
          <w:ilvl w:val="0"/>
          <w:numId w:val="0"/>
        </w:numPr>
      </w:pPr>
      <w:r>
        <w:t>4. Important Concepts in NLP</w:t>
      </w:r>
    </w:p>
    <w:p w14:paraId="61CB230E" w14:textId="77777777" w:rsidR="00B211B5" w:rsidRDefault="00000000" w:rsidP="004A624D">
      <w:pPr>
        <w:pStyle w:val="ListBullet"/>
        <w:numPr>
          <w:ilvl w:val="0"/>
          <w:numId w:val="0"/>
        </w:numPr>
      </w:pPr>
      <w:r>
        <w:t xml:space="preserve">   4.1 Corpus</w:t>
      </w:r>
    </w:p>
    <w:p w14:paraId="490CAF78" w14:textId="77777777" w:rsidR="00B211B5" w:rsidRDefault="00000000" w:rsidP="004A624D">
      <w:pPr>
        <w:pStyle w:val="ListBullet"/>
        <w:numPr>
          <w:ilvl w:val="0"/>
          <w:numId w:val="0"/>
        </w:numPr>
      </w:pPr>
      <w:r>
        <w:t xml:space="preserve">   4.2 Sentence</w:t>
      </w:r>
    </w:p>
    <w:p w14:paraId="06B47134" w14:textId="77777777" w:rsidR="00B211B5" w:rsidRDefault="00000000" w:rsidP="004A624D">
      <w:pPr>
        <w:pStyle w:val="ListBullet"/>
        <w:numPr>
          <w:ilvl w:val="0"/>
          <w:numId w:val="0"/>
        </w:numPr>
      </w:pPr>
      <w:r>
        <w:t xml:space="preserve">   4.3 Token/Tokenization</w:t>
      </w:r>
    </w:p>
    <w:p w14:paraId="53678CDD" w14:textId="77777777" w:rsidR="00B211B5" w:rsidRDefault="00000000" w:rsidP="004A624D">
      <w:pPr>
        <w:pStyle w:val="ListBullet"/>
        <w:numPr>
          <w:ilvl w:val="0"/>
          <w:numId w:val="0"/>
        </w:numPr>
      </w:pPr>
      <w:r>
        <w:t xml:space="preserve">   4.4 Dictionaries</w:t>
      </w:r>
    </w:p>
    <w:p w14:paraId="4693E43C" w14:textId="77777777" w:rsidR="00B211B5" w:rsidRDefault="00000000" w:rsidP="004A624D">
      <w:pPr>
        <w:pStyle w:val="ListBullet"/>
        <w:numPr>
          <w:ilvl w:val="0"/>
          <w:numId w:val="0"/>
        </w:numPr>
      </w:pPr>
      <w:r>
        <w:t>5. Feature Extraction &amp; Vectorization</w:t>
      </w:r>
    </w:p>
    <w:p w14:paraId="32A7A57E" w14:textId="77777777" w:rsidR="00B211B5" w:rsidRDefault="00000000" w:rsidP="004A624D">
      <w:pPr>
        <w:pStyle w:val="ListBullet"/>
        <w:numPr>
          <w:ilvl w:val="0"/>
          <w:numId w:val="0"/>
        </w:numPr>
      </w:pPr>
      <w:r>
        <w:t xml:space="preserve">   5.1 One Hot Encoding</w:t>
      </w:r>
    </w:p>
    <w:p w14:paraId="6484A87D" w14:textId="77777777" w:rsidR="00B211B5" w:rsidRDefault="00000000" w:rsidP="004A624D">
      <w:pPr>
        <w:pStyle w:val="ListBullet"/>
        <w:numPr>
          <w:ilvl w:val="0"/>
          <w:numId w:val="0"/>
        </w:numPr>
      </w:pPr>
      <w:r>
        <w:t xml:space="preserve">   5.2 Bag of Words</w:t>
      </w:r>
    </w:p>
    <w:p w14:paraId="5040BBD2" w14:textId="77777777" w:rsidR="00B211B5" w:rsidRDefault="00000000" w:rsidP="004A624D">
      <w:pPr>
        <w:pStyle w:val="ListBullet"/>
        <w:numPr>
          <w:ilvl w:val="0"/>
          <w:numId w:val="0"/>
        </w:numPr>
      </w:pPr>
      <w:r>
        <w:t xml:space="preserve">   5.3 TF-IDF</w:t>
      </w:r>
    </w:p>
    <w:p w14:paraId="5E723D28" w14:textId="77777777" w:rsidR="00B211B5" w:rsidRDefault="00000000" w:rsidP="004A624D">
      <w:pPr>
        <w:pStyle w:val="ListBullet"/>
        <w:numPr>
          <w:ilvl w:val="0"/>
          <w:numId w:val="0"/>
        </w:numPr>
      </w:pPr>
      <w:r>
        <w:t xml:space="preserve">   5.4 Word2Vec</w:t>
      </w:r>
    </w:p>
    <w:p w14:paraId="5FA10783" w14:textId="77777777" w:rsidR="00B211B5" w:rsidRDefault="00000000" w:rsidP="004A624D">
      <w:pPr>
        <w:pStyle w:val="ListBullet"/>
        <w:numPr>
          <w:ilvl w:val="0"/>
          <w:numId w:val="0"/>
        </w:numPr>
      </w:pPr>
      <w:r>
        <w:t xml:space="preserve">   5.5 N-Grams (Uni-gram, Bi-gram, Tri-gram)</w:t>
      </w:r>
    </w:p>
    <w:p w14:paraId="3FAA2094" w14:textId="77777777" w:rsidR="00B211B5" w:rsidRDefault="00000000" w:rsidP="004A624D">
      <w:pPr>
        <w:pStyle w:val="ListBullet"/>
        <w:numPr>
          <w:ilvl w:val="0"/>
          <w:numId w:val="0"/>
        </w:numPr>
      </w:pPr>
      <w:r>
        <w:t>6. Project: Sentiment Analysis (End-to-End Example)</w:t>
      </w:r>
    </w:p>
    <w:p w14:paraId="7CB0AE7F" w14:textId="77777777" w:rsidR="00B211B5" w:rsidRDefault="00000000">
      <w:pPr>
        <w:pStyle w:val="Heading1"/>
      </w:pPr>
      <w:r>
        <w:t>1. What is NLP?</w:t>
      </w:r>
    </w:p>
    <w:p w14:paraId="21232B16" w14:textId="77777777" w:rsidR="00B211B5" w:rsidRDefault="00000000">
      <w:r>
        <w:t>Natural Language Processing (NLP) is a subfield of Artificial Intelligence focused on enabling machines to understand, interpret, and generate human language. NLP combines linguistics, computer science, and machine learning to allow computers to read, listen, and respond meaningfully. Everyday examples include chatbots, translation systems, search engines, and sentiment analysis tools.</w:t>
      </w:r>
    </w:p>
    <w:p w14:paraId="5D38A2AA" w14:textId="77777777" w:rsidR="00B211B5" w:rsidRDefault="00000000">
      <w:pPr>
        <w:pStyle w:val="Heading1"/>
      </w:pPr>
      <w:r>
        <w:t>2. Approaches to NLP</w:t>
      </w:r>
    </w:p>
    <w:p w14:paraId="60C52C06" w14:textId="77777777" w:rsidR="00B211B5" w:rsidRDefault="00000000">
      <w:pPr>
        <w:pStyle w:val="Heading2"/>
      </w:pPr>
      <w:r>
        <w:t>2.1 Rule-based (Old School Method)</w:t>
      </w:r>
    </w:p>
    <w:p w14:paraId="0736BAF9" w14:textId="77777777" w:rsidR="00B211B5" w:rsidRDefault="00000000">
      <w:r>
        <w:t>In the rule-based approach, linguistic experts define explicit grammar rules and dictionaries to process text. This method was popular before machine learning became mainstream.</w:t>
      </w:r>
    </w:p>
    <w:p w14:paraId="59AF9F4C" w14:textId="77777777" w:rsidR="00B211B5" w:rsidRDefault="00000000">
      <w:r>
        <w:t>Example: A chatbot that responds using IF-ELSE rules based on keywords.</w:t>
      </w:r>
      <w:r>
        <w:br/>
      </w:r>
    </w:p>
    <w:p w14:paraId="417F1355" w14:textId="77777777" w:rsidR="00B211B5" w:rsidRDefault="00000000">
      <w:r>
        <w:lastRenderedPageBreak/>
        <w:t>Advantages:</w:t>
      </w:r>
      <w:r>
        <w:br/>
        <w:t>- Transparent logic</w:t>
      </w:r>
      <w:r>
        <w:br/>
        <w:t>- Works well for small domains</w:t>
      </w:r>
    </w:p>
    <w:p w14:paraId="43156CDC" w14:textId="77777777" w:rsidR="00B211B5" w:rsidRDefault="00000000">
      <w:r>
        <w:t>Disadvantages:</w:t>
      </w:r>
      <w:r>
        <w:br/>
        <w:t>- Requires manual rule creation</w:t>
      </w:r>
      <w:r>
        <w:br/>
        <w:t>- Fails with complex or ambiguous language</w:t>
      </w:r>
    </w:p>
    <w:p w14:paraId="27FE0A9E" w14:textId="77777777" w:rsidR="00B211B5" w:rsidRDefault="00000000">
      <w:r>
        <w:t>Limitations: Cannot scale to real-world large datasets.</w:t>
      </w:r>
    </w:p>
    <w:p w14:paraId="57EA08F1" w14:textId="77777777" w:rsidR="00B211B5" w:rsidRDefault="00000000">
      <w:pPr>
        <w:pStyle w:val="Heading2"/>
      </w:pPr>
      <w:r>
        <w:t>2.2 Statistical Approach (Machine Learning-based)</w:t>
      </w:r>
    </w:p>
    <w:p w14:paraId="4865F292" w14:textId="77777777" w:rsidR="00B211B5" w:rsidRDefault="00000000">
      <w:r>
        <w:t>This approach uses statistical models and machine learning algorithms. The text is first converted into numerical vectors using methods like Bag of Words or TF-IDF. Then, algorithms like Naïve Bayes, Logistic Regression, or SVM are applied.</w:t>
      </w:r>
    </w:p>
    <w:p w14:paraId="0A17AFE5" w14:textId="77777777" w:rsidR="00B211B5" w:rsidRDefault="00000000">
      <w:r>
        <w:t>Advantages:</w:t>
      </w:r>
      <w:r>
        <w:br/>
        <w:t>- Learns patterns from data</w:t>
      </w:r>
      <w:r>
        <w:br/>
        <w:t>- Requires less manual work</w:t>
      </w:r>
    </w:p>
    <w:p w14:paraId="49C3AA66" w14:textId="77777777" w:rsidR="00B211B5" w:rsidRDefault="00000000">
      <w:r>
        <w:t>Disadvantages:</w:t>
      </w:r>
      <w:r>
        <w:br/>
        <w:t>- Needs labeled data</w:t>
      </w:r>
      <w:r>
        <w:br/>
        <w:t>- Performance depends on feature quality</w:t>
      </w:r>
    </w:p>
    <w:p w14:paraId="726CEC75" w14:textId="77777777" w:rsidR="00B211B5" w:rsidRDefault="00000000">
      <w:pPr>
        <w:pStyle w:val="Heading2"/>
      </w:pPr>
      <w:r>
        <w:t>2.3 Deep Learning Approach (Modern Approach)</w:t>
      </w:r>
    </w:p>
    <w:p w14:paraId="57B849CD" w14:textId="77777777" w:rsidR="00B211B5" w:rsidRDefault="00000000">
      <w:r>
        <w:t>Deep learning revolutionized NLP by using neural networks that automatically learn representations. Architectures include RNNs, LSTMs, GRUs, and Transformers. Modern NLP relies heavily on Transformer-based models such as BERT and GPT.</w:t>
      </w:r>
    </w:p>
    <w:p w14:paraId="53F41CB5" w14:textId="77777777" w:rsidR="00B211B5" w:rsidRDefault="00000000">
      <w:r>
        <w:t>Advantages:</w:t>
      </w:r>
      <w:r>
        <w:br/>
        <w:t>- State-of-the-art performance</w:t>
      </w:r>
      <w:r>
        <w:br/>
        <w:t>- Handles context well</w:t>
      </w:r>
    </w:p>
    <w:p w14:paraId="56FE206C" w14:textId="77777777" w:rsidR="00B211B5" w:rsidRDefault="00000000">
      <w:r>
        <w:t>Disadvantages:</w:t>
      </w:r>
      <w:r>
        <w:br/>
        <w:t>- Requires large data and compute</w:t>
      </w:r>
      <w:r>
        <w:br/>
        <w:t>- Less interpretable</w:t>
      </w:r>
    </w:p>
    <w:p w14:paraId="6E2EB2D0" w14:textId="77777777" w:rsidR="00B211B5" w:rsidRDefault="00000000">
      <w:pPr>
        <w:pStyle w:val="Heading1"/>
      </w:pPr>
      <w:r>
        <w:t>3. NLP Pipeline</w:t>
      </w:r>
    </w:p>
    <w:p w14:paraId="108EBEC4" w14:textId="77777777" w:rsidR="00B211B5" w:rsidRDefault="00000000" w:rsidP="004A624D">
      <w:pPr>
        <w:pStyle w:val="ListNumber"/>
        <w:numPr>
          <w:ilvl w:val="0"/>
          <w:numId w:val="0"/>
        </w:numPr>
      </w:pPr>
      <w:r>
        <w:t>1. Data Collection: via scraping, APIs, or manual methods.</w:t>
      </w:r>
    </w:p>
    <w:p w14:paraId="4F391994" w14:textId="77777777" w:rsidR="00B211B5" w:rsidRDefault="00000000" w:rsidP="004A624D">
      <w:pPr>
        <w:pStyle w:val="ListNumber"/>
        <w:numPr>
          <w:ilvl w:val="0"/>
          <w:numId w:val="0"/>
        </w:numPr>
      </w:pPr>
      <w:r>
        <w:t>2. Text Cleaning: lowercasing, removing punctuation, stopwords, HTML tags, etc.</w:t>
      </w:r>
    </w:p>
    <w:p w14:paraId="5C971B54" w14:textId="77777777" w:rsidR="00B211B5" w:rsidRDefault="00000000" w:rsidP="004A624D">
      <w:pPr>
        <w:pStyle w:val="ListNumber"/>
        <w:numPr>
          <w:ilvl w:val="0"/>
          <w:numId w:val="0"/>
        </w:numPr>
      </w:pPr>
      <w:r>
        <w:t>3. Tokenization: splitting text into words or subwords.</w:t>
      </w:r>
    </w:p>
    <w:p w14:paraId="2C005A2E" w14:textId="77777777" w:rsidR="00B211B5" w:rsidRDefault="00000000" w:rsidP="004A624D">
      <w:pPr>
        <w:pStyle w:val="ListNumber"/>
        <w:numPr>
          <w:ilvl w:val="0"/>
          <w:numId w:val="0"/>
        </w:numPr>
      </w:pPr>
      <w:r>
        <w:t>4. Feature Extraction: converting text into numerical form.</w:t>
      </w:r>
    </w:p>
    <w:p w14:paraId="2490696F" w14:textId="77777777" w:rsidR="00B211B5" w:rsidRDefault="00000000" w:rsidP="004A624D">
      <w:pPr>
        <w:pStyle w:val="ListNumber"/>
        <w:numPr>
          <w:ilvl w:val="0"/>
          <w:numId w:val="0"/>
        </w:numPr>
      </w:pPr>
      <w:r>
        <w:t>5. Model Training: applying ML/DL models.</w:t>
      </w:r>
    </w:p>
    <w:p w14:paraId="53298F2E" w14:textId="77777777" w:rsidR="00B211B5" w:rsidRDefault="00000000" w:rsidP="004A624D">
      <w:pPr>
        <w:pStyle w:val="ListNumber"/>
        <w:numPr>
          <w:ilvl w:val="0"/>
          <w:numId w:val="0"/>
        </w:numPr>
      </w:pPr>
      <w:r>
        <w:t>6. Evaluation and Deployment.</w:t>
      </w:r>
    </w:p>
    <w:p w14:paraId="0AD9A774" w14:textId="77777777" w:rsidR="008434AE" w:rsidRDefault="008434AE" w:rsidP="004A624D">
      <w:pPr>
        <w:pStyle w:val="ListNumber"/>
        <w:numPr>
          <w:ilvl w:val="0"/>
          <w:numId w:val="0"/>
        </w:numPr>
      </w:pPr>
    </w:p>
    <w:p w14:paraId="399BC7DD" w14:textId="77777777" w:rsidR="008434AE" w:rsidRDefault="008434AE" w:rsidP="004A624D">
      <w:pPr>
        <w:pStyle w:val="ListNumber"/>
        <w:numPr>
          <w:ilvl w:val="0"/>
          <w:numId w:val="0"/>
        </w:numPr>
      </w:pPr>
    </w:p>
    <w:p w14:paraId="4E4189A4" w14:textId="434A2D2C" w:rsidR="008434AE" w:rsidRDefault="008434AE" w:rsidP="004A624D">
      <w:pPr>
        <w:pStyle w:val="ListNumber"/>
        <w:numPr>
          <w:ilvl w:val="0"/>
          <w:numId w:val="0"/>
        </w:numPr>
      </w:pPr>
      <w:r>
        <w:rPr>
          <w:rFonts w:ascii="inter" w:eastAsia="inter" w:hAnsi="inter" w:cs="inter"/>
          <w:noProof/>
          <w:color w:val="000000"/>
        </w:rPr>
        <w:lastRenderedPageBreak/>
        <w:drawing>
          <wp:inline distT="0" distB="0" distL="0" distR="0" wp14:anchorId="0FB3CD99" wp14:editId="097AB5C7">
            <wp:extent cx="4503420" cy="7627620"/>
            <wp:effectExtent l="0" t="0" r="0" b="0"/>
            <wp:docPr id="2" name="image-79f4aa8471c234dd5bf4f3efa232669c2016b617.png" descr="A diagram of a diagram&#10;&#10;AI-generated content may be incorrect."/>
            <wp:cNvGraphicFramePr/>
            <a:graphic xmlns:a="http://schemas.openxmlformats.org/drawingml/2006/main">
              <a:graphicData uri="http://schemas.openxmlformats.org/drawingml/2006/picture">
                <pic:pic xmlns:pic="http://schemas.openxmlformats.org/drawingml/2006/picture">
                  <pic:nvPicPr>
                    <pic:cNvPr id="2" name="image-79f4aa8471c234dd5bf4f3efa232669c2016b617.png" descr="A diagram of a diagram&#10;&#10;AI-generated content may be incorrect."/>
                    <pic:cNvPicPr/>
                  </pic:nvPicPr>
                  <pic:blipFill rotWithShape="1">
                    <a:blip r:embed="rId6" cstate="print"/>
                    <a:srcRect l="338" t="19848" r="-169" b="14585"/>
                    <a:stretch>
                      <a:fillRect/>
                    </a:stretch>
                  </pic:blipFill>
                  <pic:spPr bwMode="auto">
                    <a:xfrm>
                      <a:off x="0" y="0"/>
                      <a:ext cx="4514980" cy="7647199"/>
                    </a:xfrm>
                    <a:prstGeom prst="rect">
                      <a:avLst/>
                    </a:prstGeom>
                    <a:ln>
                      <a:noFill/>
                    </a:ln>
                    <a:extLst>
                      <a:ext uri="{53640926-AAD7-44D8-BBD7-CCE9431645EC}">
                        <a14:shadowObscured xmlns:a14="http://schemas.microsoft.com/office/drawing/2010/main"/>
                      </a:ext>
                    </a:extLst>
                  </pic:spPr>
                </pic:pic>
              </a:graphicData>
            </a:graphic>
          </wp:inline>
        </w:drawing>
      </w:r>
    </w:p>
    <w:p w14:paraId="3C462853" w14:textId="77777777" w:rsidR="008434AE" w:rsidRPr="00343C84" w:rsidRDefault="008434AE" w:rsidP="008434AE">
      <w:pPr>
        <w:pStyle w:val="Heading3"/>
        <w:rPr>
          <w:sz w:val="36"/>
          <w:szCs w:val="36"/>
        </w:rPr>
      </w:pPr>
      <w:r w:rsidRPr="00343C84">
        <w:rPr>
          <w:sz w:val="36"/>
          <w:szCs w:val="36"/>
        </w:rPr>
        <w:lastRenderedPageBreak/>
        <w:t>4. Important Concepts in NLP (Expanded)</w:t>
      </w:r>
    </w:p>
    <w:p w14:paraId="6A85D429" w14:textId="77777777" w:rsidR="008434AE" w:rsidRDefault="008434AE" w:rsidP="008434AE">
      <w:pPr>
        <w:pStyle w:val="NormalWeb"/>
      </w:pPr>
      <w:r w:rsidRPr="00BA2C90">
        <w:rPr>
          <w:rStyle w:val="Strong"/>
          <w:color w:val="548DD4" w:themeColor="text2" w:themeTint="99"/>
          <w:sz w:val="28"/>
          <w:szCs w:val="28"/>
        </w:rPr>
        <w:t>Corpus</w:t>
      </w:r>
      <w:r>
        <w:br/>
        <w:t>A corpus is a large and structured collection of text used to train and evaluate NLP models. It can include books, news articles, tweets, or even transcribed conversations. Corpora can be:</w:t>
      </w:r>
    </w:p>
    <w:p w14:paraId="2B292B32" w14:textId="77777777" w:rsidR="008434AE" w:rsidRDefault="008434AE" w:rsidP="008434AE">
      <w:pPr>
        <w:pStyle w:val="NormalWeb"/>
        <w:numPr>
          <w:ilvl w:val="0"/>
          <w:numId w:val="10"/>
        </w:numPr>
      </w:pPr>
      <w:r>
        <w:rPr>
          <w:rStyle w:val="Emphasis"/>
        </w:rPr>
        <w:t>General-purpose</w:t>
      </w:r>
      <w:r>
        <w:t>: e.g., Wikipedia, Common Crawl.</w:t>
      </w:r>
    </w:p>
    <w:p w14:paraId="656AF221" w14:textId="77777777" w:rsidR="008434AE" w:rsidRDefault="008434AE" w:rsidP="008434AE">
      <w:pPr>
        <w:pStyle w:val="NormalWeb"/>
        <w:numPr>
          <w:ilvl w:val="0"/>
          <w:numId w:val="10"/>
        </w:numPr>
      </w:pPr>
      <w:r>
        <w:rPr>
          <w:rStyle w:val="Emphasis"/>
        </w:rPr>
        <w:t>Domain-specific</w:t>
      </w:r>
      <w:r>
        <w:t>: e.g., PubMed (medical research), legal corpora.</w:t>
      </w:r>
      <w:r>
        <w:br/>
        <w:t>The quality, diversity, and size of a corpus directly affect how well an NLP model performs. For instance, a sentiment model trained on movie reviews (IMDB Corpus) may not work well on medical reports.</w:t>
      </w:r>
    </w:p>
    <w:p w14:paraId="52D7DB71" w14:textId="77777777" w:rsidR="008434AE" w:rsidRDefault="008434AE" w:rsidP="008434AE">
      <w:pPr>
        <w:pStyle w:val="NormalWeb"/>
      </w:pPr>
      <w:r w:rsidRPr="00BA2C90">
        <w:rPr>
          <w:rStyle w:val="Strong"/>
          <w:color w:val="548DD4" w:themeColor="text2" w:themeTint="99"/>
          <w:sz w:val="28"/>
          <w:szCs w:val="28"/>
        </w:rPr>
        <w:t>Sentence</w:t>
      </w:r>
      <w:r>
        <w:br/>
        <w:t>A sentence is a sequence of words expressing a complete thought. Sentences form natural boundaries in language processing. Many NLP tasks, like sentiment analysis or translation, are performed at the sentence level.</w:t>
      </w:r>
      <w:r>
        <w:br/>
      </w:r>
      <w:r>
        <w:rPr>
          <w:rStyle w:val="Emphasis"/>
        </w:rPr>
        <w:t>Example</w:t>
      </w:r>
      <w:r>
        <w:t>:</w:t>
      </w:r>
      <w:r>
        <w:br/>
        <w:t>Input: "The movie was fantastic, but the ending was disappointing."</w:t>
      </w:r>
      <w:r>
        <w:br/>
        <w:t>Sentence-level analysis allows the model to detect mixed emotions.</w:t>
      </w:r>
    </w:p>
    <w:p w14:paraId="3E0A56C4" w14:textId="77777777" w:rsidR="008434AE" w:rsidRDefault="008434AE" w:rsidP="008434AE">
      <w:pPr>
        <w:pStyle w:val="NormalWeb"/>
      </w:pPr>
      <w:r w:rsidRPr="00BA2C90">
        <w:rPr>
          <w:rStyle w:val="Strong"/>
          <w:color w:val="548DD4" w:themeColor="text2" w:themeTint="99"/>
          <w:sz w:val="28"/>
          <w:szCs w:val="28"/>
        </w:rPr>
        <w:t>Tokenization</w:t>
      </w:r>
      <w:r>
        <w:br/>
      </w:r>
      <w:proofErr w:type="spellStart"/>
      <w:r>
        <w:t>Tokenization</w:t>
      </w:r>
      <w:proofErr w:type="spellEnd"/>
      <w:r>
        <w:t xml:space="preserve"> breaks text into smaller units called tokens.</w:t>
      </w:r>
    </w:p>
    <w:p w14:paraId="2DAF7971" w14:textId="77777777" w:rsidR="008434AE" w:rsidRDefault="008434AE" w:rsidP="008434AE">
      <w:pPr>
        <w:pStyle w:val="NormalWeb"/>
        <w:numPr>
          <w:ilvl w:val="0"/>
          <w:numId w:val="11"/>
        </w:numPr>
      </w:pPr>
      <w:r>
        <w:rPr>
          <w:rStyle w:val="Emphasis"/>
        </w:rPr>
        <w:t>Word-level</w:t>
      </w:r>
      <w:r>
        <w:t>: "I love NLP" → ["I", "love", "NLP"].</w:t>
      </w:r>
    </w:p>
    <w:p w14:paraId="3FD2AE88" w14:textId="77777777" w:rsidR="008434AE" w:rsidRDefault="008434AE" w:rsidP="008434AE">
      <w:pPr>
        <w:pStyle w:val="NormalWeb"/>
        <w:numPr>
          <w:ilvl w:val="0"/>
          <w:numId w:val="11"/>
        </w:numPr>
      </w:pPr>
      <w:r>
        <w:rPr>
          <w:rStyle w:val="Emphasis"/>
        </w:rPr>
        <w:t>Subword-level</w:t>
      </w:r>
      <w:r>
        <w:t>: "unhappiness" → ["un", "happy", "ness"].</w:t>
      </w:r>
    </w:p>
    <w:p w14:paraId="107E6004" w14:textId="77777777" w:rsidR="008434AE" w:rsidRDefault="008434AE" w:rsidP="008434AE">
      <w:pPr>
        <w:pStyle w:val="NormalWeb"/>
        <w:numPr>
          <w:ilvl w:val="0"/>
          <w:numId w:val="11"/>
        </w:numPr>
      </w:pPr>
      <w:r>
        <w:rPr>
          <w:rStyle w:val="Emphasis"/>
        </w:rPr>
        <w:t>Character-level</w:t>
      </w:r>
      <w:r>
        <w:t>: "cat" → ["</w:t>
      </w:r>
      <w:proofErr w:type="spellStart"/>
      <w:r>
        <w:t>c","a","t</w:t>
      </w:r>
      <w:proofErr w:type="spellEnd"/>
      <w:r>
        <w:t>"].</w:t>
      </w:r>
      <w:r>
        <w:br/>
        <w:t xml:space="preserve">Modern tokenizers (e.g., BPE, </w:t>
      </w:r>
      <w:proofErr w:type="spellStart"/>
      <w:r>
        <w:t>WordPiece</w:t>
      </w:r>
      <w:proofErr w:type="spellEnd"/>
      <w:r>
        <w:t xml:space="preserve">) help handle unknown or rare words by splitting them into </w:t>
      </w:r>
      <w:proofErr w:type="spellStart"/>
      <w:r>
        <w:t>subwords</w:t>
      </w:r>
      <w:proofErr w:type="spellEnd"/>
      <w:r>
        <w:t>. Transformers like BERT and GPT rely on these advanced tokenizers.</w:t>
      </w:r>
    </w:p>
    <w:p w14:paraId="5B362D4D" w14:textId="77777777" w:rsidR="008434AE" w:rsidRDefault="008434AE" w:rsidP="008434AE">
      <w:pPr>
        <w:pStyle w:val="NormalWeb"/>
      </w:pPr>
      <w:r w:rsidRPr="00BA2C90">
        <w:rPr>
          <w:rStyle w:val="Strong"/>
          <w:color w:val="548DD4" w:themeColor="text2" w:themeTint="99"/>
          <w:sz w:val="28"/>
          <w:szCs w:val="28"/>
        </w:rPr>
        <w:t>Dictionaries</w:t>
      </w:r>
      <w:r>
        <w:br/>
        <w:t>In NLP, dictionaries are predefined mappings of words to information such as meaning, sentiment, or numeric IDs.</w:t>
      </w:r>
    </w:p>
    <w:p w14:paraId="4874D77C" w14:textId="77777777" w:rsidR="008434AE" w:rsidRDefault="008434AE" w:rsidP="008434AE">
      <w:pPr>
        <w:pStyle w:val="NormalWeb"/>
        <w:numPr>
          <w:ilvl w:val="0"/>
          <w:numId w:val="12"/>
        </w:numPr>
      </w:pPr>
      <w:r>
        <w:rPr>
          <w:rStyle w:val="Emphasis"/>
        </w:rPr>
        <w:t>Lexical dictionaries</w:t>
      </w:r>
      <w:r>
        <w:t>: e.g., WordNet for synonyms/antonyms.</w:t>
      </w:r>
    </w:p>
    <w:p w14:paraId="457B9B32" w14:textId="77777777" w:rsidR="008434AE" w:rsidRDefault="008434AE" w:rsidP="008434AE">
      <w:pPr>
        <w:pStyle w:val="NormalWeb"/>
        <w:numPr>
          <w:ilvl w:val="0"/>
          <w:numId w:val="12"/>
        </w:numPr>
      </w:pPr>
      <w:r>
        <w:rPr>
          <w:rStyle w:val="Emphasis"/>
        </w:rPr>
        <w:t>Sentiment dictionaries</w:t>
      </w:r>
      <w:r>
        <w:t>: "excellent" → positive, "horrible" → negative.</w:t>
      </w:r>
    </w:p>
    <w:p w14:paraId="31FD9D43" w14:textId="77777777" w:rsidR="008434AE" w:rsidRDefault="008434AE" w:rsidP="008434AE">
      <w:pPr>
        <w:pStyle w:val="NormalWeb"/>
        <w:numPr>
          <w:ilvl w:val="0"/>
          <w:numId w:val="12"/>
        </w:numPr>
      </w:pPr>
      <w:r>
        <w:rPr>
          <w:rStyle w:val="Emphasis"/>
        </w:rPr>
        <w:t>Index dictionaries</w:t>
      </w:r>
      <w:r>
        <w:t>: mapping vocabulary to IDs: {"cat":0, "dog":1, "NLP":2}.</w:t>
      </w:r>
      <w:r>
        <w:br/>
        <w:t>These dictionaries allow models to process language computationally.</w:t>
      </w:r>
    </w:p>
    <w:p w14:paraId="6986F3D8" w14:textId="70E0E352" w:rsidR="008434AE" w:rsidRDefault="008434AE" w:rsidP="008434AE"/>
    <w:p w14:paraId="35C9CB68" w14:textId="77777777" w:rsidR="008434AE" w:rsidRDefault="008434AE" w:rsidP="008434AE"/>
    <w:p w14:paraId="55A77970" w14:textId="77777777" w:rsidR="008434AE" w:rsidRDefault="008434AE" w:rsidP="008434AE"/>
    <w:p w14:paraId="7945A3DF" w14:textId="14EA9415" w:rsidR="008434AE" w:rsidRPr="008434AE" w:rsidRDefault="008434AE" w:rsidP="008434AE">
      <w:pPr>
        <w:pStyle w:val="Heading3"/>
        <w:rPr>
          <w:sz w:val="36"/>
          <w:szCs w:val="36"/>
        </w:rPr>
      </w:pPr>
      <w:r w:rsidRPr="008434AE">
        <w:rPr>
          <w:sz w:val="36"/>
          <w:szCs w:val="36"/>
        </w:rPr>
        <w:lastRenderedPageBreak/>
        <w:t xml:space="preserve">5. Feature Extraction &amp; Vectorization </w:t>
      </w:r>
    </w:p>
    <w:p w14:paraId="7FAC8C42" w14:textId="77777777" w:rsidR="008434AE" w:rsidRDefault="008434AE" w:rsidP="008434AE">
      <w:pPr>
        <w:pStyle w:val="NormalWeb"/>
      </w:pPr>
      <w:r w:rsidRPr="00BA2C90">
        <w:rPr>
          <w:rStyle w:val="Strong"/>
          <w:color w:val="548DD4" w:themeColor="text2" w:themeTint="99"/>
          <w:sz w:val="28"/>
          <w:szCs w:val="28"/>
        </w:rPr>
        <w:t>One Hot Encoding</w:t>
      </w:r>
      <w:r>
        <w:br/>
        <w:t>Each word is represented as a binary vector, with 1 at its vocabulary index.</w:t>
      </w:r>
    </w:p>
    <w:p w14:paraId="198DAFB3" w14:textId="77777777" w:rsidR="008434AE" w:rsidRDefault="008434AE" w:rsidP="008434AE">
      <w:pPr>
        <w:pStyle w:val="NormalWeb"/>
        <w:numPr>
          <w:ilvl w:val="0"/>
          <w:numId w:val="13"/>
        </w:numPr>
      </w:pPr>
      <w:r>
        <w:t>Example: Vocabulary = ["</w:t>
      </w:r>
      <w:proofErr w:type="spellStart"/>
      <w:r>
        <w:t>cat","dog","fish</w:t>
      </w:r>
      <w:proofErr w:type="spellEnd"/>
      <w:r>
        <w:t>"], word "dog" → [0,1,0].</w:t>
      </w:r>
    </w:p>
    <w:p w14:paraId="6B9A12E8" w14:textId="77777777" w:rsidR="008434AE" w:rsidRDefault="008434AE" w:rsidP="008434AE">
      <w:pPr>
        <w:pStyle w:val="NormalWeb"/>
        <w:numPr>
          <w:ilvl w:val="0"/>
          <w:numId w:val="13"/>
        </w:numPr>
      </w:pPr>
      <w:r>
        <w:t>Pros: Easy to understand, simple implementation.</w:t>
      </w:r>
    </w:p>
    <w:p w14:paraId="10D446EB" w14:textId="77777777" w:rsidR="008434AE" w:rsidRDefault="008434AE" w:rsidP="008434AE">
      <w:pPr>
        <w:pStyle w:val="NormalWeb"/>
        <w:numPr>
          <w:ilvl w:val="0"/>
          <w:numId w:val="13"/>
        </w:numPr>
      </w:pPr>
      <w:r>
        <w:t>Cons: High dimensionality for large vocabularies, no semantic relationships captured (e.g., "dog" and "puppy" are unrelated).</w:t>
      </w:r>
    </w:p>
    <w:p w14:paraId="3AB169EE" w14:textId="77777777" w:rsidR="008434AE" w:rsidRDefault="008434AE" w:rsidP="008434AE">
      <w:pPr>
        <w:pStyle w:val="NormalWeb"/>
      </w:pPr>
      <w:r w:rsidRPr="00BA2C90">
        <w:rPr>
          <w:rStyle w:val="Strong"/>
          <w:color w:val="548DD4" w:themeColor="text2" w:themeTint="99"/>
          <w:sz w:val="28"/>
          <w:szCs w:val="28"/>
        </w:rPr>
        <w:t>Bag of Words (</w:t>
      </w:r>
      <w:proofErr w:type="spellStart"/>
      <w:r w:rsidRPr="00BA2C90">
        <w:rPr>
          <w:rStyle w:val="Strong"/>
          <w:color w:val="548DD4" w:themeColor="text2" w:themeTint="99"/>
          <w:sz w:val="28"/>
          <w:szCs w:val="28"/>
        </w:rPr>
        <w:t>BoW</w:t>
      </w:r>
      <w:proofErr w:type="spellEnd"/>
      <w:r w:rsidRPr="00BA2C90">
        <w:rPr>
          <w:rStyle w:val="Strong"/>
          <w:color w:val="548DD4" w:themeColor="text2" w:themeTint="99"/>
          <w:sz w:val="28"/>
          <w:szCs w:val="28"/>
        </w:rPr>
        <w:t>)</w:t>
      </w:r>
      <w:r>
        <w:br/>
        <w:t>Represents text by counting word frequencies, ignoring word order.</w:t>
      </w:r>
    </w:p>
    <w:p w14:paraId="4339B105" w14:textId="77777777" w:rsidR="008434AE" w:rsidRDefault="008434AE" w:rsidP="008434AE">
      <w:pPr>
        <w:pStyle w:val="NormalWeb"/>
        <w:numPr>
          <w:ilvl w:val="0"/>
          <w:numId w:val="14"/>
        </w:numPr>
      </w:pPr>
      <w:r>
        <w:t>Example: "I love NLP, I love AI" → {"I":2,"love":2,"NLP":1,"AI":1}.</w:t>
      </w:r>
    </w:p>
    <w:p w14:paraId="1748D354" w14:textId="77777777" w:rsidR="008434AE" w:rsidRDefault="008434AE" w:rsidP="008434AE">
      <w:pPr>
        <w:pStyle w:val="NormalWeb"/>
        <w:numPr>
          <w:ilvl w:val="0"/>
          <w:numId w:val="14"/>
        </w:numPr>
      </w:pPr>
      <w:r>
        <w:t>Pros: Works well for classification tasks, easy to implement.</w:t>
      </w:r>
    </w:p>
    <w:p w14:paraId="5FDFEE11" w14:textId="77777777" w:rsidR="008434AE" w:rsidRDefault="008434AE" w:rsidP="008434AE">
      <w:pPr>
        <w:pStyle w:val="NormalWeb"/>
        <w:numPr>
          <w:ilvl w:val="0"/>
          <w:numId w:val="14"/>
        </w:numPr>
      </w:pPr>
      <w:r>
        <w:t>Cons: Ignores grammar, word order, and context (e.g., "dog bites man" vs "man bites dog" look similar).</w:t>
      </w:r>
    </w:p>
    <w:p w14:paraId="2CBCF6FE" w14:textId="77777777" w:rsidR="008434AE" w:rsidRDefault="008434AE" w:rsidP="008434AE">
      <w:pPr>
        <w:pStyle w:val="NormalWeb"/>
      </w:pPr>
      <w:r w:rsidRPr="00BA2C90">
        <w:rPr>
          <w:rStyle w:val="Strong"/>
          <w:color w:val="548DD4" w:themeColor="text2" w:themeTint="99"/>
          <w:sz w:val="28"/>
          <w:szCs w:val="28"/>
        </w:rPr>
        <w:t>TF-IDF (Term Frequency–Inverse Document Frequency)</w:t>
      </w:r>
      <w:r>
        <w:br/>
        <w:t xml:space="preserve">Improves </w:t>
      </w:r>
      <w:proofErr w:type="spellStart"/>
      <w:r>
        <w:t>BoW</w:t>
      </w:r>
      <w:proofErr w:type="spellEnd"/>
      <w:r>
        <w:t xml:space="preserve"> by weighting words: frequent in one document but rare across corpus = higher weight.</w:t>
      </w:r>
    </w:p>
    <w:p w14:paraId="685C2891" w14:textId="77777777" w:rsidR="008434AE" w:rsidRDefault="008434AE" w:rsidP="008434AE">
      <w:pPr>
        <w:pStyle w:val="NormalWeb"/>
        <w:numPr>
          <w:ilvl w:val="0"/>
          <w:numId w:val="15"/>
        </w:numPr>
      </w:pPr>
      <w:r>
        <w:t>Example: In a corpus of tech blogs, "algorithm" gets more weight than "the".</w:t>
      </w:r>
    </w:p>
    <w:p w14:paraId="328D28A8" w14:textId="77777777" w:rsidR="008434AE" w:rsidRDefault="008434AE" w:rsidP="008434AE">
      <w:pPr>
        <w:pStyle w:val="NormalWeb"/>
        <w:numPr>
          <w:ilvl w:val="0"/>
          <w:numId w:val="15"/>
        </w:numPr>
      </w:pPr>
      <w:r>
        <w:t>Applications: Document retrieval (search engines), spam detection.</w:t>
      </w:r>
    </w:p>
    <w:p w14:paraId="6C5D70AC" w14:textId="77777777" w:rsidR="008434AE" w:rsidRDefault="008434AE" w:rsidP="008434AE">
      <w:pPr>
        <w:pStyle w:val="NormalWeb"/>
        <w:numPr>
          <w:ilvl w:val="0"/>
          <w:numId w:val="15"/>
        </w:numPr>
      </w:pPr>
      <w:r>
        <w:t xml:space="preserve">Pros: Reduces impact of common </w:t>
      </w:r>
      <w:proofErr w:type="spellStart"/>
      <w:r>
        <w:t>stopwords</w:t>
      </w:r>
      <w:proofErr w:type="spellEnd"/>
      <w:r>
        <w:t>.</w:t>
      </w:r>
    </w:p>
    <w:p w14:paraId="57B866CD" w14:textId="77777777" w:rsidR="008434AE" w:rsidRDefault="008434AE" w:rsidP="008434AE">
      <w:pPr>
        <w:pStyle w:val="NormalWeb"/>
        <w:numPr>
          <w:ilvl w:val="0"/>
          <w:numId w:val="15"/>
        </w:numPr>
      </w:pPr>
      <w:r>
        <w:t>Cons: Still ignores deep context and semantics.</w:t>
      </w:r>
    </w:p>
    <w:p w14:paraId="208B335E" w14:textId="77777777" w:rsidR="008434AE" w:rsidRPr="008434AE" w:rsidRDefault="008434AE" w:rsidP="008434AE">
      <w:pPr>
        <w:pStyle w:val="NormalWeb"/>
        <w:rPr>
          <w:b/>
          <w:bCs/>
          <w:color w:val="548DD4" w:themeColor="text2" w:themeTint="99"/>
          <w:sz w:val="28"/>
          <w:szCs w:val="28"/>
        </w:rPr>
      </w:pPr>
      <w:r w:rsidRPr="008434AE">
        <w:rPr>
          <w:b/>
          <w:bCs/>
          <w:color w:val="548DD4" w:themeColor="text2" w:themeTint="99"/>
          <w:sz w:val="28"/>
          <w:szCs w:val="28"/>
        </w:rPr>
        <w:t>TF-IDF Formula</w:t>
      </w:r>
    </w:p>
    <w:p w14:paraId="173E53ED" w14:textId="77777777" w:rsidR="008434AE" w:rsidRPr="008434AE" w:rsidRDefault="008434AE" w:rsidP="008434AE">
      <w:pPr>
        <w:pStyle w:val="NormalWeb"/>
      </w:pPr>
      <w:r w:rsidRPr="008434AE">
        <w:t>The overall formula for the TF-IDF weight of a term (t) in a document (d) from a corpus (D) is:</w:t>
      </w:r>
    </w:p>
    <w:p w14:paraId="4D26561B" w14:textId="77777777" w:rsidR="008434AE" w:rsidRPr="008434AE" w:rsidRDefault="008434AE" w:rsidP="008434AE">
      <w:pPr>
        <w:pStyle w:val="NormalWeb"/>
      </w:pPr>
      <w:r w:rsidRPr="008434AE">
        <w:t>TF-IDF(</w:t>
      </w:r>
      <w:proofErr w:type="spellStart"/>
      <w:proofErr w:type="gramStart"/>
      <w:r w:rsidRPr="008434AE">
        <w:t>t,d</w:t>
      </w:r>
      <w:proofErr w:type="gramEnd"/>
      <w:r w:rsidRPr="008434AE">
        <w:t>,</w:t>
      </w:r>
      <w:proofErr w:type="gramStart"/>
      <w:r w:rsidRPr="008434AE">
        <w:t>D</w:t>
      </w:r>
      <w:proofErr w:type="spellEnd"/>
      <w:r w:rsidRPr="008434AE">
        <w:t>)=</w:t>
      </w:r>
      <w:proofErr w:type="gramEnd"/>
      <w:r w:rsidRPr="008434AE">
        <w:t>TF(</w:t>
      </w:r>
      <w:proofErr w:type="spellStart"/>
      <w:proofErr w:type="gramStart"/>
      <w:r w:rsidRPr="008434AE">
        <w:t>t,d</w:t>
      </w:r>
      <w:proofErr w:type="spellEnd"/>
      <w:proofErr w:type="gramEnd"/>
      <w:r w:rsidRPr="008434AE">
        <w:t>)×IDF(</w:t>
      </w:r>
      <w:proofErr w:type="spellStart"/>
      <w:proofErr w:type="gramStart"/>
      <w:r w:rsidRPr="008434AE">
        <w:t>t,D</w:t>
      </w:r>
      <w:proofErr w:type="spellEnd"/>
      <w:proofErr w:type="gramEnd"/>
      <w:r w:rsidRPr="008434AE">
        <w:t>)</w:t>
      </w:r>
    </w:p>
    <w:p w14:paraId="52C22DB0" w14:textId="77777777" w:rsidR="008434AE" w:rsidRPr="008434AE" w:rsidRDefault="008434AE" w:rsidP="008434AE">
      <w:pPr>
        <w:pStyle w:val="NormalWeb"/>
        <w:rPr>
          <w:b/>
          <w:bCs/>
          <w:color w:val="548DD4" w:themeColor="text2" w:themeTint="99"/>
        </w:rPr>
      </w:pPr>
      <w:r w:rsidRPr="008434AE">
        <w:rPr>
          <w:b/>
          <w:bCs/>
          <w:color w:val="548DD4" w:themeColor="text2" w:themeTint="99"/>
        </w:rPr>
        <w:t>1. Term Frequency (TF)</w:t>
      </w:r>
    </w:p>
    <w:p w14:paraId="7E5F97A5" w14:textId="77777777" w:rsidR="008434AE" w:rsidRPr="008434AE" w:rsidRDefault="008434AE" w:rsidP="008434AE">
      <w:pPr>
        <w:pStyle w:val="NormalWeb"/>
      </w:pPr>
      <w:r w:rsidRPr="008434AE">
        <w:rPr>
          <w:b/>
          <w:bCs/>
          <w:color w:val="548DD4" w:themeColor="text2" w:themeTint="99"/>
        </w:rPr>
        <w:t>Term Frequency</w:t>
      </w:r>
      <w:r w:rsidRPr="008434AE">
        <w:t xml:space="preserve"> measures how often a term (t) appears in a document (d).</w:t>
      </w:r>
    </w:p>
    <w:p w14:paraId="2AF835DD" w14:textId="77777777" w:rsidR="008434AE" w:rsidRDefault="008434AE" w:rsidP="008434AE">
      <w:pPr>
        <w:pStyle w:val="NormalWeb"/>
      </w:pPr>
      <w:r w:rsidRPr="008434AE">
        <w:t>TF(</w:t>
      </w:r>
      <w:proofErr w:type="gramStart"/>
      <w:r w:rsidRPr="008434AE">
        <w:t>t,d</w:t>
      </w:r>
      <w:proofErr w:type="gramEnd"/>
      <w:r w:rsidRPr="008434AE">
        <w:t>)=Total number of terms in document dNumber of times term t appears in </w:t>
      </w:r>
    </w:p>
    <w:p w14:paraId="3449858F" w14:textId="0F371A1B" w:rsidR="008434AE" w:rsidRDefault="008434AE" w:rsidP="008434AE">
      <w:pPr>
        <w:pStyle w:val="NormalWeb"/>
      </w:pPr>
      <w:r w:rsidRPr="008434AE">
        <w:t>document d​</w:t>
      </w:r>
      <w:r>
        <w:t>.</w:t>
      </w:r>
    </w:p>
    <w:p w14:paraId="0546724E" w14:textId="77777777" w:rsidR="008434AE" w:rsidRDefault="008434AE" w:rsidP="008434AE">
      <w:pPr>
        <w:pStyle w:val="NormalWeb"/>
      </w:pPr>
    </w:p>
    <w:p w14:paraId="459DFCF6" w14:textId="77777777" w:rsidR="008434AE" w:rsidRPr="008434AE" w:rsidRDefault="008434AE" w:rsidP="008434AE">
      <w:pPr>
        <w:pStyle w:val="NormalWeb"/>
      </w:pPr>
    </w:p>
    <w:p w14:paraId="03959918" w14:textId="77777777" w:rsidR="008434AE" w:rsidRPr="008434AE" w:rsidRDefault="008434AE" w:rsidP="008434AE">
      <w:pPr>
        <w:pStyle w:val="NormalWeb"/>
        <w:rPr>
          <w:b/>
          <w:bCs/>
          <w:color w:val="548DD4" w:themeColor="text2" w:themeTint="99"/>
          <w:sz w:val="28"/>
          <w:szCs w:val="28"/>
        </w:rPr>
      </w:pPr>
      <w:r w:rsidRPr="008434AE">
        <w:rPr>
          <w:b/>
          <w:bCs/>
          <w:color w:val="548DD4" w:themeColor="text2" w:themeTint="99"/>
          <w:sz w:val="28"/>
          <w:szCs w:val="28"/>
        </w:rPr>
        <w:lastRenderedPageBreak/>
        <w:t>2. Inverse Document Frequency (IDF)</w:t>
      </w:r>
    </w:p>
    <w:p w14:paraId="1D1ECE8A" w14:textId="77777777" w:rsidR="008434AE" w:rsidRPr="008434AE" w:rsidRDefault="008434AE" w:rsidP="008434AE">
      <w:pPr>
        <w:pStyle w:val="NormalWeb"/>
      </w:pPr>
      <w:r w:rsidRPr="008434AE">
        <w:rPr>
          <w:b/>
          <w:bCs/>
          <w:color w:val="548DD4" w:themeColor="text2" w:themeTint="99"/>
        </w:rPr>
        <w:t>Inverse Document Frequency</w:t>
      </w:r>
      <w:r w:rsidRPr="008434AE">
        <w:t xml:space="preserve"> measures how important a term is across the entire corpus (D). It gives a higher weight to terms that are rare across all documents, which is a key improvement over the Bag of Words model.</w:t>
      </w:r>
    </w:p>
    <w:p w14:paraId="41E64D0A" w14:textId="77777777" w:rsidR="008434AE" w:rsidRPr="008434AE" w:rsidRDefault="008434AE" w:rsidP="008434AE">
      <w:pPr>
        <w:pStyle w:val="NormalWeb"/>
      </w:pPr>
      <w:r w:rsidRPr="008434AE">
        <w:t>IDF(</w:t>
      </w:r>
      <w:proofErr w:type="spellStart"/>
      <w:proofErr w:type="gramStart"/>
      <w:r w:rsidRPr="008434AE">
        <w:t>t,D</w:t>
      </w:r>
      <w:proofErr w:type="spellEnd"/>
      <w:proofErr w:type="gramEnd"/>
      <w:r w:rsidRPr="008434AE">
        <w:t>)=</w:t>
      </w:r>
      <w:proofErr w:type="gramStart"/>
      <w:r w:rsidRPr="008434AE">
        <w:t>log(</w:t>
      </w:r>
      <w:proofErr w:type="gramEnd"/>
      <w:r w:rsidRPr="008434AE">
        <w:t>DF(t)N​)</w:t>
      </w:r>
    </w:p>
    <w:p w14:paraId="3B26485B" w14:textId="77777777" w:rsidR="008434AE" w:rsidRPr="008434AE" w:rsidRDefault="008434AE" w:rsidP="008434AE">
      <w:pPr>
        <w:pStyle w:val="NormalWeb"/>
      </w:pPr>
      <w:r w:rsidRPr="008434AE">
        <w:t>Where:</w:t>
      </w:r>
    </w:p>
    <w:p w14:paraId="46B2AF16" w14:textId="77777777" w:rsidR="008434AE" w:rsidRPr="008434AE" w:rsidRDefault="008434AE" w:rsidP="008434AE">
      <w:pPr>
        <w:pStyle w:val="NormalWeb"/>
        <w:numPr>
          <w:ilvl w:val="0"/>
          <w:numId w:val="18"/>
        </w:numPr>
      </w:pPr>
      <w:r w:rsidRPr="008434AE">
        <w:t xml:space="preserve">N is the </w:t>
      </w:r>
      <w:r w:rsidRPr="008434AE">
        <w:rPr>
          <w:b/>
          <w:bCs/>
        </w:rPr>
        <w:t>Total number of documents</w:t>
      </w:r>
      <w:r w:rsidRPr="008434AE">
        <w:t xml:space="preserve"> in the corpus D.</w:t>
      </w:r>
    </w:p>
    <w:p w14:paraId="4FF3CBA3" w14:textId="77777777" w:rsidR="008434AE" w:rsidRPr="008434AE" w:rsidRDefault="008434AE" w:rsidP="008434AE">
      <w:pPr>
        <w:pStyle w:val="NormalWeb"/>
        <w:numPr>
          <w:ilvl w:val="0"/>
          <w:numId w:val="18"/>
        </w:numPr>
      </w:pPr>
      <w:r w:rsidRPr="008434AE">
        <w:t xml:space="preserve">DF(t) is the </w:t>
      </w:r>
      <w:r w:rsidRPr="008434AE">
        <w:rPr>
          <w:b/>
          <w:bCs/>
        </w:rPr>
        <w:t>Document Frequency</w:t>
      </w:r>
      <w:r w:rsidRPr="008434AE">
        <w:t xml:space="preserve"> (the number of documents in D that contain the term t</w:t>
      </w:r>
    </w:p>
    <w:p w14:paraId="04238CDB" w14:textId="77777777" w:rsidR="008434AE" w:rsidRPr="00BA2C90" w:rsidRDefault="008434AE" w:rsidP="008434AE">
      <w:pPr>
        <w:pStyle w:val="NormalWeb"/>
        <w:rPr>
          <w:sz w:val="28"/>
          <w:szCs w:val="28"/>
        </w:rPr>
      </w:pPr>
    </w:p>
    <w:p w14:paraId="584CAB1A" w14:textId="77777777" w:rsidR="008434AE" w:rsidRDefault="008434AE" w:rsidP="008434AE">
      <w:pPr>
        <w:pStyle w:val="NormalWeb"/>
      </w:pPr>
      <w:r w:rsidRPr="00BA2C90">
        <w:rPr>
          <w:rStyle w:val="Strong"/>
          <w:color w:val="548DD4" w:themeColor="text2" w:themeTint="99"/>
          <w:sz w:val="28"/>
          <w:szCs w:val="28"/>
        </w:rPr>
        <w:t>Word2Vec</w:t>
      </w:r>
      <w:r>
        <w:br/>
        <w:t>A neural embedding model that learns word meanings by context.</w:t>
      </w:r>
    </w:p>
    <w:p w14:paraId="104CDC1D" w14:textId="77777777" w:rsidR="008434AE" w:rsidRDefault="008434AE" w:rsidP="008434AE">
      <w:pPr>
        <w:pStyle w:val="NormalWeb"/>
        <w:numPr>
          <w:ilvl w:val="0"/>
          <w:numId w:val="16"/>
        </w:numPr>
      </w:pPr>
      <w:r>
        <w:t>Models: CBOW (predicts a word from its context), Skip-gram (predicts context from a word).</w:t>
      </w:r>
    </w:p>
    <w:p w14:paraId="6FA50BF0" w14:textId="77777777" w:rsidR="008434AE" w:rsidRDefault="008434AE" w:rsidP="008434AE">
      <w:pPr>
        <w:pStyle w:val="NormalWeb"/>
        <w:numPr>
          <w:ilvl w:val="0"/>
          <w:numId w:val="16"/>
        </w:numPr>
      </w:pPr>
      <w:r>
        <w:t>Famous analogy: King - Man + Woman ≈ Queen.</w:t>
      </w:r>
    </w:p>
    <w:p w14:paraId="29C7FA5D" w14:textId="77777777" w:rsidR="008434AE" w:rsidRDefault="008434AE" w:rsidP="008434AE">
      <w:pPr>
        <w:pStyle w:val="NormalWeb"/>
        <w:numPr>
          <w:ilvl w:val="0"/>
          <w:numId w:val="16"/>
        </w:numPr>
      </w:pPr>
      <w:r>
        <w:t>Pros: Captures semantics and relationships.</w:t>
      </w:r>
    </w:p>
    <w:p w14:paraId="77DC8525" w14:textId="77777777" w:rsidR="008434AE" w:rsidRDefault="008434AE" w:rsidP="008434AE">
      <w:pPr>
        <w:pStyle w:val="NormalWeb"/>
        <w:numPr>
          <w:ilvl w:val="0"/>
          <w:numId w:val="16"/>
        </w:numPr>
      </w:pPr>
      <w:r>
        <w:t>Cons: Embeddings are static (same vector for "bank" in "river bank" and "money bank").</w:t>
      </w:r>
    </w:p>
    <w:p w14:paraId="61ECC198" w14:textId="77777777" w:rsidR="008434AE" w:rsidRDefault="008434AE" w:rsidP="008434AE">
      <w:pPr>
        <w:pStyle w:val="NormalWeb"/>
      </w:pPr>
      <w:r w:rsidRPr="00BA2C90">
        <w:rPr>
          <w:rStyle w:val="Strong"/>
          <w:color w:val="548DD4" w:themeColor="text2" w:themeTint="99"/>
          <w:sz w:val="28"/>
          <w:szCs w:val="28"/>
        </w:rPr>
        <w:t>N-Grams</w:t>
      </w:r>
      <w:r>
        <w:br/>
        <w:t>Sequences of consecutive n words. Captures limited word order.</w:t>
      </w:r>
    </w:p>
    <w:p w14:paraId="52CBC673" w14:textId="77777777" w:rsidR="008434AE" w:rsidRDefault="008434AE" w:rsidP="008434AE">
      <w:pPr>
        <w:pStyle w:val="NormalWeb"/>
        <w:numPr>
          <w:ilvl w:val="0"/>
          <w:numId w:val="17"/>
        </w:numPr>
      </w:pPr>
      <w:r>
        <w:t>Example: "I love NLP"</w:t>
      </w:r>
    </w:p>
    <w:p w14:paraId="6E8908A2" w14:textId="77777777" w:rsidR="008434AE" w:rsidRDefault="008434AE" w:rsidP="008434AE">
      <w:pPr>
        <w:pStyle w:val="NormalWeb"/>
        <w:numPr>
          <w:ilvl w:val="1"/>
          <w:numId w:val="17"/>
        </w:numPr>
      </w:pPr>
      <w:r>
        <w:t>Unigrams: ["</w:t>
      </w:r>
      <w:proofErr w:type="spellStart"/>
      <w:r>
        <w:t>I","love","NLP</w:t>
      </w:r>
      <w:proofErr w:type="spellEnd"/>
      <w:r>
        <w:t>"]</w:t>
      </w:r>
    </w:p>
    <w:p w14:paraId="1A1D2D68" w14:textId="77777777" w:rsidR="008434AE" w:rsidRDefault="008434AE" w:rsidP="008434AE">
      <w:pPr>
        <w:pStyle w:val="NormalWeb"/>
        <w:numPr>
          <w:ilvl w:val="1"/>
          <w:numId w:val="17"/>
        </w:numPr>
      </w:pPr>
      <w:r>
        <w:t xml:space="preserve">Bigrams: ["I </w:t>
      </w:r>
      <w:proofErr w:type="spellStart"/>
      <w:r>
        <w:t>love","love</w:t>
      </w:r>
      <w:proofErr w:type="spellEnd"/>
      <w:r>
        <w:t xml:space="preserve"> NLP"]</w:t>
      </w:r>
    </w:p>
    <w:p w14:paraId="6C63C0AD" w14:textId="77777777" w:rsidR="008434AE" w:rsidRDefault="008434AE" w:rsidP="008434AE">
      <w:pPr>
        <w:pStyle w:val="NormalWeb"/>
        <w:numPr>
          <w:ilvl w:val="1"/>
          <w:numId w:val="17"/>
        </w:numPr>
      </w:pPr>
      <w:r>
        <w:t>Trigrams: ["I love NLP"]</w:t>
      </w:r>
    </w:p>
    <w:p w14:paraId="49E39B24" w14:textId="77777777" w:rsidR="008434AE" w:rsidRDefault="008434AE" w:rsidP="008434AE">
      <w:pPr>
        <w:pStyle w:val="NormalWeb"/>
        <w:numPr>
          <w:ilvl w:val="0"/>
          <w:numId w:val="17"/>
        </w:numPr>
      </w:pPr>
      <w:r>
        <w:t>Pros: Simple, preserves some context.</w:t>
      </w:r>
    </w:p>
    <w:p w14:paraId="3BC39C4E" w14:textId="77777777" w:rsidR="008434AE" w:rsidRDefault="008434AE" w:rsidP="008434AE">
      <w:pPr>
        <w:pStyle w:val="NormalWeb"/>
        <w:numPr>
          <w:ilvl w:val="0"/>
          <w:numId w:val="17"/>
        </w:numPr>
      </w:pPr>
      <w:r>
        <w:t>Cons: Explodes in dimensionality with larger n, sparse for rare phrases.</w:t>
      </w:r>
    </w:p>
    <w:p w14:paraId="5FA6CA77" w14:textId="77777777" w:rsidR="008434AE" w:rsidRDefault="008434AE"/>
    <w:p w14:paraId="7A985F6B" w14:textId="77777777" w:rsidR="008434AE" w:rsidRDefault="008434AE"/>
    <w:p w14:paraId="62983F2A" w14:textId="77777777" w:rsidR="008434AE" w:rsidRDefault="008434AE"/>
    <w:p w14:paraId="765DC843" w14:textId="77777777" w:rsidR="008434AE" w:rsidRDefault="008434AE"/>
    <w:p w14:paraId="7335EC1D" w14:textId="77777777" w:rsidR="00B211B5" w:rsidRDefault="00000000">
      <w:pPr>
        <w:pStyle w:val="Heading1"/>
      </w:pPr>
      <w:r>
        <w:lastRenderedPageBreak/>
        <w:t>6. Project: Sentiment Analysis</w:t>
      </w:r>
    </w:p>
    <w:p w14:paraId="76B01748" w14:textId="77777777" w:rsidR="00B211B5" w:rsidRDefault="00000000">
      <w:r>
        <w:t>Sentiment Analysis is a common NLP project that classifies text into categories like positive, negative, or neutral. Below is a simplified pipeline:</w:t>
      </w:r>
    </w:p>
    <w:p w14:paraId="3FE9AADA" w14:textId="77777777" w:rsidR="00CF5A88" w:rsidRDefault="00CF5A88">
      <w:r>
        <w:t>You can access the project here-&gt;</w:t>
      </w:r>
    </w:p>
    <w:p w14:paraId="3F77397E" w14:textId="0E4F9D94" w:rsidR="00B211B5" w:rsidRDefault="00CF5A88">
      <w:r>
        <w:t xml:space="preserve"> Git hub link: </w:t>
      </w:r>
      <w:hyperlink r:id="rId7" w:history="1">
        <w:proofErr w:type="spellStart"/>
        <w:r w:rsidRPr="00CF5A88">
          <w:rPr>
            <w:rStyle w:val="Hyperlink"/>
          </w:rPr>
          <w:t>Sentimental_Analysis_Project</w:t>
        </w:r>
        <w:proofErr w:type="spellEnd"/>
      </w:hyperlink>
      <w:r w:rsidR="00000000">
        <w:br/>
      </w:r>
    </w:p>
    <w:sectPr w:rsidR="00B211B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inte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D923B1"/>
    <w:multiLevelType w:val="multilevel"/>
    <w:tmpl w:val="F970D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00572E"/>
    <w:multiLevelType w:val="multilevel"/>
    <w:tmpl w:val="7D56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0B1EED"/>
    <w:multiLevelType w:val="multilevel"/>
    <w:tmpl w:val="1F3C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9A1A92"/>
    <w:multiLevelType w:val="multilevel"/>
    <w:tmpl w:val="11262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AC7920"/>
    <w:multiLevelType w:val="multilevel"/>
    <w:tmpl w:val="352AD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2D3D81"/>
    <w:multiLevelType w:val="multilevel"/>
    <w:tmpl w:val="7FA2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45291B"/>
    <w:multiLevelType w:val="multilevel"/>
    <w:tmpl w:val="3A5C3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D25AE5"/>
    <w:multiLevelType w:val="multilevel"/>
    <w:tmpl w:val="96DE5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553585"/>
    <w:multiLevelType w:val="multilevel"/>
    <w:tmpl w:val="FECC7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4188683">
    <w:abstractNumId w:val="8"/>
  </w:num>
  <w:num w:numId="2" w16cid:durableId="1582718344">
    <w:abstractNumId w:val="6"/>
  </w:num>
  <w:num w:numId="3" w16cid:durableId="1378972167">
    <w:abstractNumId w:val="5"/>
  </w:num>
  <w:num w:numId="4" w16cid:durableId="1641230144">
    <w:abstractNumId w:val="4"/>
  </w:num>
  <w:num w:numId="5" w16cid:durableId="1927763195">
    <w:abstractNumId w:val="7"/>
  </w:num>
  <w:num w:numId="6" w16cid:durableId="1944723587">
    <w:abstractNumId w:val="3"/>
  </w:num>
  <w:num w:numId="7" w16cid:durableId="1107699587">
    <w:abstractNumId w:val="2"/>
  </w:num>
  <w:num w:numId="8" w16cid:durableId="1614246646">
    <w:abstractNumId w:val="1"/>
  </w:num>
  <w:num w:numId="9" w16cid:durableId="850146569">
    <w:abstractNumId w:val="0"/>
  </w:num>
  <w:num w:numId="10" w16cid:durableId="108404474">
    <w:abstractNumId w:val="11"/>
  </w:num>
  <w:num w:numId="11" w16cid:durableId="1673334589">
    <w:abstractNumId w:val="10"/>
  </w:num>
  <w:num w:numId="12" w16cid:durableId="1154956321">
    <w:abstractNumId w:val="14"/>
  </w:num>
  <w:num w:numId="13" w16cid:durableId="662975799">
    <w:abstractNumId w:val="9"/>
  </w:num>
  <w:num w:numId="14" w16cid:durableId="589195960">
    <w:abstractNumId w:val="13"/>
  </w:num>
  <w:num w:numId="15" w16cid:durableId="149832477">
    <w:abstractNumId w:val="16"/>
  </w:num>
  <w:num w:numId="16" w16cid:durableId="660623913">
    <w:abstractNumId w:val="17"/>
  </w:num>
  <w:num w:numId="17" w16cid:durableId="23481938">
    <w:abstractNumId w:val="15"/>
  </w:num>
  <w:num w:numId="18" w16cid:durableId="19853142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C75BB"/>
    <w:rsid w:val="0015074B"/>
    <w:rsid w:val="0029639D"/>
    <w:rsid w:val="00326F90"/>
    <w:rsid w:val="00343C84"/>
    <w:rsid w:val="00400259"/>
    <w:rsid w:val="004A624D"/>
    <w:rsid w:val="00647A87"/>
    <w:rsid w:val="008434AE"/>
    <w:rsid w:val="00AA1D8D"/>
    <w:rsid w:val="00B211B5"/>
    <w:rsid w:val="00B47730"/>
    <w:rsid w:val="00BA2C90"/>
    <w:rsid w:val="00CB0664"/>
    <w:rsid w:val="00CF5A88"/>
    <w:rsid w:val="00DB66B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296EF2"/>
  <w14:defaultImageDpi w14:val="300"/>
  <w15:docId w15:val="{2FDB1241-4F5C-47FC-B7F8-10E55BB6E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8434A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CF5A88"/>
    <w:rPr>
      <w:color w:val="0000FF" w:themeColor="hyperlink"/>
      <w:u w:val="single"/>
    </w:rPr>
  </w:style>
  <w:style w:type="character" w:styleId="UnresolvedMention">
    <w:name w:val="Unresolved Mention"/>
    <w:basedOn w:val="DefaultParagraphFont"/>
    <w:uiPriority w:val="99"/>
    <w:semiHidden/>
    <w:unhideWhenUsed/>
    <w:rsid w:val="00CF5A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Aditya11220/Sentimental-Analysis.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1069</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7149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ADITYA HIREMATH</cp:lastModifiedBy>
  <cp:revision>2</cp:revision>
  <dcterms:created xsi:type="dcterms:W3CDTF">2025-10-02T07:10:00Z</dcterms:created>
  <dcterms:modified xsi:type="dcterms:W3CDTF">2025-10-02T07:10:00Z</dcterms:modified>
  <cp:category/>
</cp:coreProperties>
</file>